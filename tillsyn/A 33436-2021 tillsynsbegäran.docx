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33436-2021 i Vimmerby kommun</w:t>
      </w:r>
    </w:p>
    <w:p>
      <w:r>
        <w:t>Detta dokument behandlar höga naturvärden i avverkningsanmälan A 33436-2021 i Vimmerby kommun. Denna avverkningsanmälan inkom 2021-06-30 14:39:54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33436-2021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6410950, E 537604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33436-2021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6410950, E 537604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