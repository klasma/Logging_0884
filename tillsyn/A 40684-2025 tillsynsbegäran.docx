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40684-2025 i Vimmerby kommun</w:t>
      </w:r>
    </w:p>
    <w:p>
      <w:r>
        <w:t>Detta dokument behandlar höga naturvärden i avverkningsanmälan A 40684-2025 i Vimmerby kommun. Denna avverkningsanmälan inkom 2025-08-27 20:50:13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0684-2025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6402508, E 567640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