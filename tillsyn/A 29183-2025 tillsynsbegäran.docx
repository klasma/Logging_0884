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29183-2025 i Vimmerby kommun</w:t>
      </w:r>
    </w:p>
    <w:p>
      <w:r>
        <w:t>Detta dokument behandlar höga naturvärden i avverkningsanmälan A 29183-2025 i Vimmerby kommun. Denna avverkningsanmälan inkom 2025-06-13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918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6395545, E 567002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