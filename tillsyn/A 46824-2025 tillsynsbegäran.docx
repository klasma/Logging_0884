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46824-2025 i Vimmerby kommun</w:t>
      </w:r>
    </w:p>
    <w:p>
      <w:r>
        <w:t>Detta dokument behandlar höga naturvärden i avverkningsanmälan A 46824-2025 i Vimmerby kommun. Denna avverkningsanmälan inkom 2025-09-26 21:36:06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682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6400889, E 566780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46824-2025 karta knärot.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6400889, E 566780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