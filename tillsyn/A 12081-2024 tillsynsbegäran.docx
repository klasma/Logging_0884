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12081-2024 i Vimmerby kommun</w:t>
      </w:r>
    </w:p>
    <w:p>
      <w:r>
        <w:t>Detta dokument behandlar höga naturvärden i avverkningsanmälan A 12081-2024 i Vimmerby kommun. Denna avverkningsanmälan inkom 2024-03-26 13:08:04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dvärghäxört (S), springkorn (S), tibast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2081-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6409937, E 541876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