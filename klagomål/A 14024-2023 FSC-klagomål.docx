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14024-2023 i Vimmerby kommun</w:t>
      </w:r>
    </w:p>
    <w:p>
      <w:r>
        <w:t>Detta dokument behandlar höga naturvärden i avverkningsanmälan A 14024-2023 i Vimmerby kommun. Denna avverkningsanmälan inkom 2023-03-23 14:36:39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ryl (EN)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14024-2023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6374766, E 568819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