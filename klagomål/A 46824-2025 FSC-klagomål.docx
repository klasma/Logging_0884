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46824-2025 i Vimmerby kommun</w:t>
      </w:r>
    </w:p>
    <w:p>
      <w:r>
        <w:t>Detta dokument behandlar höga naturvärden i avverkningsanmälan A 46824-2025 i Vimmerby kommun. Denna avverkningsanmälan inkom 2025-09-26 21:36:06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fjällig taggsvamp s.str.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46824-2025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6400889, E 566780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1.46 ha med buffertzonerna och får av detta skäl inte avverkas.</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46824-2025 karta knärot.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6400889, E 566780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