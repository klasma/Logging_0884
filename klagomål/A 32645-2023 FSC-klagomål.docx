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32645-2023 i Vimmerby kommun</w:t>
      </w:r>
    </w:p>
    <w:p>
      <w:r>
        <w:t>Detta dokument behandlar höga naturvärden i avverkningsanmälan A 32645-2023 i Vimmerby kommun. Denna avverkningsanmälan inkom 2023-07-14 14:31:50 och omfattar 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spillkråka (NT, §4), talltita (NT, §4)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32645-2023 karta.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6403500, E 535451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